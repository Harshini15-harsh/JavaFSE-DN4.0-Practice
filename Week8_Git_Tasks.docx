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2E3" w:rsidRPr="005510F2" w:rsidRDefault="005510F2">
      <w:pPr>
        <w:pStyle w:val="Heading1"/>
        <w:rPr>
          <w:sz w:val="36"/>
          <w:szCs w:val="36"/>
        </w:rPr>
      </w:pPr>
      <w:r>
        <w:t xml:space="preserve"> </w:t>
      </w:r>
      <w:r w:rsidRPr="005510F2">
        <w:rPr>
          <w:sz w:val="36"/>
          <w:szCs w:val="36"/>
        </w:rPr>
        <w:t xml:space="preserve">Week 8 </w:t>
      </w:r>
      <w:proofErr w:type="spellStart"/>
      <w:r w:rsidRPr="005510F2">
        <w:rPr>
          <w:sz w:val="36"/>
          <w:szCs w:val="36"/>
        </w:rPr>
        <w:t>Git</w:t>
      </w:r>
      <w:proofErr w:type="spellEnd"/>
      <w:r w:rsidRPr="005510F2">
        <w:rPr>
          <w:sz w:val="36"/>
          <w:szCs w:val="36"/>
        </w:rPr>
        <w:t xml:space="preserve"> Hands-On Tasks</w:t>
      </w:r>
    </w:p>
    <w:p w:rsidR="00D362E3" w:rsidRDefault="005510F2">
      <w:pPr>
        <w:pStyle w:val="Heading2"/>
      </w:pPr>
      <w:r>
        <w:t xml:space="preserve">Task 1 – Create welcome.txt and Push to </w:t>
      </w:r>
      <w:bookmarkStart w:id="0" w:name="_GoBack"/>
      <w:bookmarkEnd w:id="0"/>
      <w:r>
        <w:t>GitHub</w:t>
      </w:r>
    </w:p>
    <w:p w:rsidR="00D362E3" w:rsidRDefault="005510F2">
      <w:r>
        <w:t>1. Navigate to the cloned repository folder:</w:t>
      </w:r>
      <w:r>
        <w:br/>
        <w:t xml:space="preserve">   cd ~/JavaFSE-DN4.0-Practice</w:t>
      </w:r>
      <w:r>
        <w:br/>
      </w:r>
      <w:r>
        <w:br/>
        <w:t>2. Create a file with a welcome message:</w:t>
      </w:r>
      <w:r>
        <w:br/>
        <w:t xml:space="preserve">   echo "Welcome to JavaFSE-DN4.0-Practice - Harshini S" &gt;</w:t>
      </w:r>
      <w:r>
        <w:t xml:space="preserve"> welcome.txt</w:t>
      </w:r>
      <w:r>
        <w:br/>
      </w:r>
      <w:r>
        <w:br/>
        <w:t>3. Stage and commit the file:</w:t>
      </w:r>
      <w:r>
        <w:br/>
        <w:t xml:space="preserve">   git add welcome.txt</w:t>
      </w:r>
      <w:r>
        <w:br/>
        <w:t xml:space="preserve">   git commit -m "Week 8 Task 1: Add welcome.txt"</w:t>
      </w:r>
      <w:r>
        <w:br/>
      </w:r>
      <w:r>
        <w:br/>
        <w:t>4. Push to GitHub:</w:t>
      </w:r>
      <w:r>
        <w:br/>
        <w:t xml:space="preserve">   git push origin main</w:t>
      </w:r>
    </w:p>
    <w:p w:rsidR="00D362E3" w:rsidRDefault="005510F2">
      <w:pPr>
        <w:pStyle w:val="Heading2"/>
      </w:pPr>
      <w:r>
        <w:t>Task 2 – Configure .gitignore to Ignore Log Files</w:t>
      </w:r>
    </w:p>
    <w:p w:rsidR="00D362E3" w:rsidRDefault="005510F2">
      <w:r>
        <w:t>1. Create sample log files:</w:t>
      </w:r>
      <w:r>
        <w:br/>
        <w:t xml:space="preserve">   echo "sample l</w:t>
      </w:r>
      <w:r>
        <w:t>og 1" &gt; test1.log</w:t>
      </w:r>
      <w:r>
        <w:br/>
        <w:t xml:space="preserve">   mkdir -p log</w:t>
      </w:r>
      <w:r>
        <w:br/>
        <w:t xml:space="preserve">   echo "server log" &gt; log/server.log</w:t>
      </w:r>
      <w:r>
        <w:br/>
      </w:r>
      <w:r>
        <w:br/>
        <w:t>2. Create or update .gitignore:</w:t>
      </w:r>
      <w:r>
        <w:br/>
        <w:t xml:space="preserve">   touch .gitignore</w:t>
      </w:r>
      <w:r>
        <w:br/>
        <w:t xml:space="preserve">   printf "%s\n" "*.log" "log/" &gt;&gt; .gitignore</w:t>
      </w:r>
      <w:r>
        <w:br/>
      </w:r>
      <w:r>
        <w:br/>
        <w:t>3. Stage, commit, and push:</w:t>
      </w:r>
      <w:r>
        <w:br/>
        <w:t xml:space="preserve">   git add .gitignore</w:t>
      </w:r>
      <w:r>
        <w:br/>
        <w:t xml:space="preserve">   git commit -m "Week 8 Task 2: A</w:t>
      </w:r>
      <w:r>
        <w:t>dd .gitignore to ignore .log files and log folder"</w:t>
      </w:r>
      <w:r>
        <w:br/>
        <w:t xml:space="preserve">   git push origin main</w:t>
      </w:r>
    </w:p>
    <w:p w:rsidR="00D362E3" w:rsidRDefault="005510F2">
      <w:pPr>
        <w:pStyle w:val="Heading2"/>
      </w:pPr>
      <w:r>
        <w:t>Task 3 – Create and Merge New Branch</w:t>
      </w:r>
    </w:p>
    <w:p w:rsidR="00D362E3" w:rsidRDefault="005510F2">
      <w:r>
        <w:t>1. Create and switch to a new branch:</w:t>
      </w:r>
      <w:r>
        <w:br/>
        <w:t xml:space="preserve">   git checkout -b GitNewBranch</w:t>
      </w:r>
      <w:r>
        <w:br/>
      </w:r>
      <w:r>
        <w:br/>
        <w:t>2. Create a file in the new branch:</w:t>
      </w:r>
      <w:r>
        <w:br/>
        <w:t xml:space="preserve">   echo "This is Week 8 Task 3 file i</w:t>
      </w:r>
      <w:r>
        <w:t>n GitNewBranch" &gt; branchfile.txt</w:t>
      </w:r>
      <w:r>
        <w:br/>
        <w:t xml:space="preserve">   git add branchfile.txt</w:t>
      </w:r>
      <w:r>
        <w:br/>
        <w:t xml:space="preserve">   git commit -m "Add branchfile.txt in GitNewBranch"</w:t>
      </w:r>
      <w:r>
        <w:br/>
      </w:r>
      <w:r>
        <w:br/>
        <w:t>3. Merge the new branch into main:</w:t>
      </w:r>
      <w:r>
        <w:br/>
      </w:r>
      <w:r>
        <w:lastRenderedPageBreak/>
        <w:t xml:space="preserve">   git checkout main</w:t>
      </w:r>
      <w:r>
        <w:br/>
        <w:t xml:space="preserve">   git merge GitNewBranch</w:t>
      </w:r>
      <w:r>
        <w:br/>
        <w:t xml:space="preserve">   git push origin main</w:t>
      </w:r>
    </w:p>
    <w:p w:rsidR="00D362E3" w:rsidRDefault="005510F2">
      <w:pPr>
        <w:pStyle w:val="Heading2"/>
      </w:pPr>
      <w:r>
        <w:t>Task 4 – Resolve Merge Conflict</w:t>
      </w:r>
    </w:p>
    <w:p w:rsidR="00D362E3" w:rsidRDefault="005510F2">
      <w:r>
        <w:t>1. C</w:t>
      </w:r>
      <w:r>
        <w:t>reate a branch and edit hello.xml:</w:t>
      </w:r>
      <w:r>
        <w:br/>
        <w:t xml:space="preserve">   git checkout -b GitWork</w:t>
      </w:r>
      <w:r>
        <w:br/>
        <w:t xml:space="preserve">   # (Edit hello.xml with new content)</w:t>
      </w:r>
      <w:r>
        <w:br/>
        <w:t xml:space="preserve">   git add hello.xml</w:t>
      </w:r>
      <w:r>
        <w:br/>
        <w:t xml:space="preserve">   git commit -m "Updated content in GitWork branch"</w:t>
      </w:r>
      <w:r>
        <w:br/>
      </w:r>
      <w:r>
        <w:br/>
        <w:t>2. Merge into main, causing a conflict:</w:t>
      </w:r>
      <w:r>
        <w:br/>
        <w:t xml:space="preserve">   git checkout main</w:t>
      </w:r>
      <w:r>
        <w:br/>
        <w:t xml:space="preserve">   git merge GitWor</w:t>
      </w:r>
      <w:r>
        <w:t>k</w:t>
      </w:r>
      <w:r>
        <w:br/>
      </w:r>
      <w:r>
        <w:br/>
        <w:t>3. Resolve the merge conflict by opening hello.xml in the editor, keeping final merged content, then:</w:t>
      </w:r>
      <w:r>
        <w:br/>
        <w:t xml:space="preserve">   git add hello.xml</w:t>
      </w:r>
      <w:r>
        <w:br/>
        <w:t xml:space="preserve">   git commit -m "Resolve merge conflict in hello.xml"</w:t>
      </w:r>
      <w:r>
        <w:br/>
      </w:r>
      <w:r>
        <w:br/>
        <w:t>4. Delete the branch and push:</w:t>
      </w:r>
      <w:r>
        <w:br/>
        <w:t xml:space="preserve">   git branch -d GitWork</w:t>
      </w:r>
      <w:r>
        <w:br/>
        <w:t xml:space="preserve">   git push origin</w:t>
      </w:r>
      <w:r>
        <w:t xml:space="preserve"> main</w:t>
      </w:r>
    </w:p>
    <w:p w:rsidR="00D362E3" w:rsidRDefault="005510F2">
      <w:pPr>
        <w:pStyle w:val="Heading2"/>
      </w:pPr>
      <w:r>
        <w:t>Task 5 – Final Cleanup and Push</w:t>
      </w:r>
    </w:p>
    <w:p w:rsidR="00D362E3" w:rsidRDefault="005510F2">
      <w:r>
        <w:t>1. Ensure you are on main:</w:t>
      </w:r>
      <w:r>
        <w:br/>
        <w:t xml:space="preserve">   git checkout main</w:t>
      </w:r>
      <w:r>
        <w:br/>
      </w:r>
      <w:r>
        <w:br/>
        <w:t>2. Check status and branches:</w:t>
      </w:r>
      <w:r>
        <w:br/>
        <w:t xml:space="preserve">   git status</w:t>
      </w:r>
      <w:r>
        <w:br/>
        <w:t xml:space="preserve">   git branch -a</w:t>
      </w:r>
      <w:r>
        <w:br/>
      </w:r>
      <w:r>
        <w:br/>
        <w:t>3. Pull latest changes and push:</w:t>
      </w:r>
      <w:r>
        <w:br/>
        <w:t xml:space="preserve">   git pull origin main</w:t>
      </w:r>
      <w:r>
        <w:br/>
        <w:t xml:space="preserve">   git push origin main</w:t>
      </w:r>
      <w:r>
        <w:br/>
      </w:r>
      <w:r>
        <w:br/>
        <w:t xml:space="preserve">4. Verify final state in </w:t>
      </w:r>
      <w:r>
        <w:t>GitHub — all Task 1–4 files and commits should be visible.</w:t>
      </w:r>
    </w:p>
    <w:sectPr w:rsidR="00D362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10F2"/>
    <w:rsid w:val="00AA1D8D"/>
    <w:rsid w:val="00B47730"/>
    <w:rsid w:val="00CB0664"/>
    <w:rsid w:val="00D362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00B27BA-3061-4469-B550-AA1AF526B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F465E7-341A-4C12-BB63-CAC011E5C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2013-12-23T23:15:00Z</dcterms:created>
  <dcterms:modified xsi:type="dcterms:W3CDTF">2025-08-10T14:14:00Z</dcterms:modified>
  <cp:category/>
</cp:coreProperties>
</file>